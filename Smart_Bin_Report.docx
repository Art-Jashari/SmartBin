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ABAE61" w14:textId="21882F24" w:rsidR="000A575C" w:rsidRDefault="000A575C" w:rsidP="000A575C">
      <w:pPr>
        <w:pStyle w:val="NormalWeb"/>
        <w:spacing w:before="0" w:beforeAutospacing="0" w:after="60" w:afterAutospacing="0"/>
        <w:jc w:val="center"/>
      </w:pPr>
      <w:r>
        <w:rPr>
          <w:rFonts w:ascii="Arial" w:hAnsi="Arial" w:cs="Arial"/>
          <w:color w:val="000000"/>
          <w:sz w:val="52"/>
          <w:szCs w:val="52"/>
        </w:rPr>
        <w:t>Final Report</w:t>
      </w:r>
    </w:p>
    <w:p w14:paraId="0F4D8081" w14:textId="77777777" w:rsidR="000A575C" w:rsidRDefault="000A575C" w:rsidP="000A575C"/>
    <w:p w14:paraId="2B47905C" w14:textId="77777777" w:rsidR="000A575C" w:rsidRDefault="000A575C" w:rsidP="000A575C">
      <w:pPr>
        <w:pStyle w:val="Heading2"/>
        <w:spacing w:before="360" w:after="120"/>
        <w:jc w:val="center"/>
      </w:pPr>
      <w:bookmarkStart w:id="0" w:name="_Toc172112116"/>
      <w:r>
        <w:rPr>
          <w:rFonts w:ascii="Arial" w:hAnsi="Arial" w:cs="Arial"/>
          <w:b w:val="0"/>
          <w:bCs w:val="0"/>
          <w:color w:val="000000"/>
          <w:sz w:val="32"/>
          <w:szCs w:val="32"/>
        </w:rPr>
        <w:t>1.0</w:t>
      </w:r>
      <w:bookmarkEnd w:id="0"/>
    </w:p>
    <w:p w14:paraId="7379EC71" w14:textId="77777777" w:rsidR="000A575C" w:rsidRDefault="000A575C" w:rsidP="000A575C">
      <w:pPr>
        <w:spacing w:after="240"/>
      </w:pPr>
    </w:p>
    <w:p w14:paraId="27708EC8" w14:textId="7A122964" w:rsidR="000A575C" w:rsidRPr="000A575C" w:rsidRDefault="000A575C" w:rsidP="000A575C">
      <w:pPr>
        <w:pStyle w:val="Heading1"/>
        <w:spacing w:before="400" w:after="120"/>
        <w:jc w:val="center"/>
        <w:rPr>
          <w:lang w:val="de-DE"/>
        </w:rPr>
      </w:pPr>
      <w:bookmarkStart w:id="1" w:name="_Toc172112117"/>
      <w:r w:rsidRPr="000A575C">
        <w:rPr>
          <w:rFonts w:ascii="Arial" w:hAnsi="Arial" w:cs="Arial"/>
          <w:b w:val="0"/>
          <w:bCs w:val="0"/>
          <w:color w:val="000000"/>
          <w:sz w:val="40"/>
          <w:szCs w:val="40"/>
          <w:lang w:val="de-DE"/>
        </w:rPr>
        <w:t>S</w:t>
      </w:r>
      <w:r w:rsidRPr="000A575C">
        <w:rPr>
          <w:rFonts w:ascii="Arial" w:hAnsi="Arial" w:cs="Arial"/>
          <w:b w:val="0"/>
          <w:bCs w:val="0"/>
          <w:color w:val="000000"/>
          <w:sz w:val="40"/>
          <w:szCs w:val="40"/>
          <w:lang w:val="de-DE"/>
        </w:rPr>
        <w:t>mart Bin</w:t>
      </w:r>
      <w:bookmarkEnd w:id="1"/>
    </w:p>
    <w:p w14:paraId="24225F82" w14:textId="77777777" w:rsidR="000A575C" w:rsidRPr="000A575C" w:rsidRDefault="000A575C" w:rsidP="000A575C">
      <w:pPr>
        <w:spacing w:after="240"/>
        <w:rPr>
          <w:lang w:val="de-DE"/>
        </w:rPr>
      </w:pPr>
      <w:r w:rsidRPr="000A575C">
        <w:rPr>
          <w:lang w:val="de-DE"/>
        </w:rPr>
        <w:br/>
      </w:r>
      <w:r w:rsidRPr="000A575C">
        <w:rPr>
          <w:lang w:val="de-DE"/>
        </w:rPr>
        <w:br/>
      </w:r>
    </w:p>
    <w:p w14:paraId="55B6B154" w14:textId="221BE896" w:rsidR="000A575C" w:rsidRPr="000A575C" w:rsidRDefault="000A575C" w:rsidP="000A575C">
      <w:pPr>
        <w:pStyle w:val="NormalWeb"/>
        <w:spacing w:before="120" w:beforeAutospacing="0" w:after="120" w:afterAutospacing="0"/>
        <w:rPr>
          <w:lang w:val="de-DE"/>
        </w:rPr>
      </w:pPr>
      <w:r>
        <w:rPr>
          <w:rFonts w:ascii="Arial" w:hAnsi="Arial" w:cs="Arial"/>
          <w:color w:val="000000"/>
          <w:sz w:val="26"/>
          <w:szCs w:val="26"/>
          <w:lang w:val="de-DE"/>
        </w:rPr>
        <w:t>Distribution list</w:t>
      </w:r>
      <w:r w:rsidRPr="000A575C">
        <w:rPr>
          <w:rFonts w:ascii="Arial" w:hAnsi="Arial" w:cs="Arial"/>
          <w:color w:val="000000"/>
          <w:sz w:val="26"/>
          <w:szCs w:val="26"/>
          <w:lang w:val="de-DE"/>
        </w:rPr>
        <w:t>:</w:t>
      </w:r>
    </w:p>
    <w:tbl>
      <w:tblPr>
        <w:tblW w:w="0" w:type="auto"/>
        <w:tblCellMar>
          <w:top w:w="15" w:type="dxa"/>
          <w:left w:w="15" w:type="dxa"/>
          <w:bottom w:w="15" w:type="dxa"/>
          <w:right w:w="15" w:type="dxa"/>
        </w:tblCellMar>
        <w:tblLook w:val="04A0" w:firstRow="1" w:lastRow="0" w:firstColumn="1" w:lastColumn="0" w:noHBand="0" w:noVBand="1"/>
      </w:tblPr>
      <w:tblGrid>
        <w:gridCol w:w="2304"/>
        <w:gridCol w:w="5104"/>
        <w:gridCol w:w="1212"/>
      </w:tblGrid>
      <w:tr w:rsidR="000A575C" w14:paraId="6B5699E1" w14:textId="77777777" w:rsidTr="002F32EF">
        <w:trPr>
          <w:trHeight w:val="507"/>
          <w:tblHeader/>
        </w:trPr>
        <w:tc>
          <w:tcPr>
            <w:tcW w:w="2350" w:type="dxa"/>
            <w:tcBorders>
              <w:top w:val="single" w:sz="8" w:space="0" w:color="FFFFFF"/>
              <w:left w:val="single" w:sz="8" w:space="0" w:color="FFFFFF"/>
              <w:bottom w:val="single" w:sz="8" w:space="0" w:color="FFFFFF"/>
              <w:right w:val="single" w:sz="8" w:space="0" w:color="FFFFFF"/>
            </w:tcBorders>
            <w:shd w:val="clear" w:color="auto" w:fill="FFFFFF"/>
            <w:tcMar>
              <w:top w:w="100" w:type="dxa"/>
              <w:left w:w="100" w:type="dxa"/>
              <w:bottom w:w="100" w:type="dxa"/>
              <w:right w:w="100" w:type="dxa"/>
            </w:tcMar>
            <w:hideMark/>
          </w:tcPr>
          <w:p w14:paraId="5CBDB8B5" w14:textId="4EC9F55A" w:rsidR="000A575C" w:rsidRDefault="000A575C">
            <w:pPr>
              <w:pStyle w:val="NormalWeb"/>
              <w:spacing w:before="0" w:beforeAutospacing="0" w:after="0" w:afterAutospacing="0"/>
              <w:jc w:val="center"/>
              <w:rPr>
                <w:b/>
                <w:bCs/>
              </w:rPr>
            </w:pPr>
            <w:r>
              <w:rPr>
                <w:rFonts w:ascii="Arial" w:hAnsi="Arial" w:cs="Arial"/>
                <w:color w:val="000000"/>
                <w:sz w:val="26"/>
                <w:szCs w:val="26"/>
              </w:rPr>
              <w:t xml:space="preserve">Vullnet </w:t>
            </w:r>
            <w:proofErr w:type="spellStart"/>
            <w:r>
              <w:rPr>
                <w:rFonts w:ascii="Arial" w:hAnsi="Arial" w:cs="Arial"/>
                <w:color w:val="000000"/>
                <w:sz w:val="26"/>
                <w:szCs w:val="26"/>
              </w:rPr>
              <w:t>Gacaferri</w:t>
            </w:r>
            <w:proofErr w:type="spellEnd"/>
          </w:p>
        </w:tc>
        <w:tc>
          <w:tcPr>
            <w:tcW w:w="5278" w:type="dxa"/>
            <w:tcBorders>
              <w:top w:val="single" w:sz="8" w:space="0" w:color="FFFFFF"/>
              <w:left w:val="single" w:sz="8" w:space="0" w:color="FFFFFF"/>
              <w:bottom w:val="single" w:sz="8" w:space="0" w:color="FFFFFF"/>
              <w:right w:val="single" w:sz="8" w:space="0" w:color="FFFFFF"/>
            </w:tcBorders>
            <w:shd w:val="clear" w:color="auto" w:fill="FFFFFF"/>
            <w:tcMar>
              <w:top w:w="100" w:type="dxa"/>
              <w:left w:w="100" w:type="dxa"/>
              <w:bottom w:w="100" w:type="dxa"/>
              <w:right w:w="100" w:type="dxa"/>
            </w:tcMar>
            <w:hideMark/>
          </w:tcPr>
          <w:p w14:paraId="7563E5BF" w14:textId="2E3BF21D" w:rsidR="000A575C" w:rsidRPr="002F32EF" w:rsidRDefault="002F32EF">
            <w:pPr>
              <w:pStyle w:val="NormalWeb"/>
              <w:spacing w:before="0" w:beforeAutospacing="0" w:after="0" w:afterAutospacing="0"/>
              <w:jc w:val="center"/>
              <w:rPr>
                <w:b/>
                <w:bCs/>
                <w:sz w:val="28"/>
                <w:szCs w:val="28"/>
              </w:rPr>
            </w:pPr>
            <w:r w:rsidRPr="002F32EF">
              <w:rPr>
                <w:sz w:val="28"/>
                <w:szCs w:val="28"/>
              </w:rPr>
              <w:t xml:space="preserve">Project Director, Free Libre </w:t>
            </w:r>
            <w:proofErr w:type="gramStart"/>
            <w:r w:rsidRPr="002F32EF">
              <w:rPr>
                <w:sz w:val="28"/>
                <w:szCs w:val="28"/>
              </w:rPr>
              <w:t>Open Source</w:t>
            </w:r>
            <w:proofErr w:type="gramEnd"/>
            <w:r w:rsidRPr="002F32EF">
              <w:rPr>
                <w:sz w:val="28"/>
                <w:szCs w:val="28"/>
              </w:rPr>
              <w:t xml:space="preserve"> Software Kosova</w:t>
            </w:r>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100" w:type="dxa"/>
              <w:left w:w="100" w:type="dxa"/>
              <w:bottom w:w="100" w:type="dxa"/>
              <w:right w:w="100" w:type="dxa"/>
            </w:tcMar>
            <w:hideMark/>
          </w:tcPr>
          <w:p w14:paraId="1471C31B" w14:textId="02C24DE2" w:rsidR="000A575C" w:rsidRDefault="000A575C">
            <w:pPr>
              <w:pStyle w:val="NormalWeb"/>
              <w:spacing w:before="0" w:beforeAutospacing="0" w:after="0" w:afterAutospacing="0"/>
              <w:jc w:val="center"/>
              <w:rPr>
                <w:b/>
                <w:bCs/>
              </w:rPr>
            </w:pPr>
            <w:proofErr w:type="spellStart"/>
            <w:r>
              <w:rPr>
                <w:rFonts w:ascii="Arial" w:hAnsi="Arial" w:cs="Arial"/>
                <w:color w:val="000000"/>
                <w:sz w:val="26"/>
                <w:szCs w:val="26"/>
              </w:rPr>
              <w:t>Prishtin</w:t>
            </w:r>
            <w:r w:rsidR="002F32EF">
              <w:rPr>
                <w:rFonts w:ascii="Arial" w:hAnsi="Arial" w:cs="Arial"/>
                <w:color w:val="000000"/>
                <w:sz w:val="26"/>
                <w:szCs w:val="26"/>
              </w:rPr>
              <w:t>e</w:t>
            </w:r>
            <w:proofErr w:type="spellEnd"/>
          </w:p>
        </w:tc>
      </w:tr>
      <w:tr w:rsidR="000A575C" w14:paraId="5987C424" w14:textId="77777777" w:rsidTr="000A575C">
        <w:tc>
          <w:tcPr>
            <w:tcW w:w="0" w:type="auto"/>
            <w:tcBorders>
              <w:top w:val="single" w:sz="8" w:space="0" w:color="FFFFFF"/>
              <w:left w:val="single" w:sz="8" w:space="0" w:color="FFFFFF"/>
              <w:bottom w:val="single" w:sz="8" w:space="0" w:color="FFFFFF"/>
              <w:right w:val="single" w:sz="8" w:space="0" w:color="FFFFFF"/>
            </w:tcBorders>
            <w:shd w:val="clear" w:color="auto" w:fill="FFFFFF"/>
            <w:tcMar>
              <w:top w:w="100" w:type="dxa"/>
              <w:left w:w="100" w:type="dxa"/>
              <w:bottom w:w="100" w:type="dxa"/>
              <w:right w:w="100" w:type="dxa"/>
            </w:tcMar>
            <w:hideMark/>
          </w:tcPr>
          <w:p w14:paraId="098C488C" w14:textId="77777777" w:rsidR="000A575C" w:rsidRDefault="000A575C"/>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100" w:type="dxa"/>
              <w:left w:w="100" w:type="dxa"/>
              <w:bottom w:w="100" w:type="dxa"/>
              <w:right w:w="100" w:type="dxa"/>
            </w:tcMar>
            <w:hideMark/>
          </w:tcPr>
          <w:p w14:paraId="65C7CB8B" w14:textId="77777777" w:rsidR="000A575C" w:rsidRDefault="000A575C"/>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100" w:type="dxa"/>
              <w:left w:w="100" w:type="dxa"/>
              <w:bottom w:w="100" w:type="dxa"/>
              <w:right w:w="100" w:type="dxa"/>
            </w:tcMar>
            <w:hideMark/>
          </w:tcPr>
          <w:p w14:paraId="3CD8858A" w14:textId="77777777" w:rsidR="000A575C" w:rsidRDefault="000A575C"/>
        </w:tc>
      </w:tr>
    </w:tbl>
    <w:p w14:paraId="4763F0A9" w14:textId="77777777" w:rsidR="000A575C" w:rsidRDefault="000A575C" w:rsidP="000A575C"/>
    <w:p w14:paraId="433AED82" w14:textId="77777777" w:rsidR="000A575C" w:rsidRDefault="000A575C" w:rsidP="000A575C"/>
    <w:p w14:paraId="608F4980" w14:textId="77777777" w:rsidR="000A575C" w:rsidRDefault="000A575C" w:rsidP="000A575C"/>
    <w:p w14:paraId="4996BA27" w14:textId="77777777" w:rsidR="000A575C" w:rsidRDefault="000A575C" w:rsidP="000A575C"/>
    <w:p w14:paraId="0D973F43" w14:textId="77777777" w:rsidR="000A575C" w:rsidRDefault="000A575C" w:rsidP="000A575C"/>
    <w:p w14:paraId="29447DA6" w14:textId="77777777" w:rsidR="000A575C" w:rsidRDefault="000A575C" w:rsidP="000A575C"/>
    <w:p w14:paraId="4BB71102" w14:textId="77777777" w:rsidR="000A575C" w:rsidRDefault="000A575C" w:rsidP="000A575C"/>
    <w:p w14:paraId="2E325831" w14:textId="77777777" w:rsidR="000A575C" w:rsidRDefault="000A575C" w:rsidP="000A575C"/>
    <w:p w14:paraId="05F8F004" w14:textId="77777777" w:rsidR="000A575C" w:rsidRDefault="000A575C" w:rsidP="000A575C"/>
    <w:p w14:paraId="73FCB098" w14:textId="77777777" w:rsidR="000A575C" w:rsidRDefault="000A575C" w:rsidP="000A575C"/>
    <w:p w14:paraId="32C0A13A" w14:textId="77777777" w:rsidR="000A575C" w:rsidRDefault="000A575C" w:rsidP="000A575C"/>
    <w:p w14:paraId="54386034" w14:textId="77777777" w:rsidR="000A575C" w:rsidRDefault="000A575C" w:rsidP="000A575C"/>
    <w:p w14:paraId="6199A64D" w14:textId="77777777" w:rsidR="000A575C" w:rsidRDefault="000A575C" w:rsidP="000A575C"/>
    <w:p w14:paraId="0046C392" w14:textId="77777777" w:rsidR="000A575C" w:rsidRDefault="000A575C" w:rsidP="000A575C"/>
    <w:p w14:paraId="08E6F24D" w14:textId="77777777" w:rsidR="000A575C" w:rsidRDefault="000A575C" w:rsidP="000A575C"/>
    <w:sdt>
      <w:sdtPr>
        <w:id w:val="-585531848"/>
        <w:docPartObj>
          <w:docPartGallery w:val="Table of Contents"/>
          <w:docPartUnique/>
        </w:docPartObj>
      </w:sdtPr>
      <w:sdtEndPr>
        <w:rPr>
          <w:rFonts w:asciiTheme="minorHAnsi" w:eastAsiaTheme="minorEastAsia" w:hAnsiTheme="minorHAnsi" w:cstheme="minorBidi"/>
          <w:noProof/>
          <w:color w:val="auto"/>
          <w:sz w:val="22"/>
          <w:szCs w:val="22"/>
        </w:rPr>
      </w:sdtEndPr>
      <w:sdtContent>
        <w:p w14:paraId="6B2E60C4" w14:textId="72AB620D" w:rsidR="000A575C" w:rsidRPr="000A575C" w:rsidRDefault="000A575C" w:rsidP="000A575C">
          <w:pPr>
            <w:pStyle w:val="TOCHeading"/>
            <w:rPr>
              <w:color w:val="auto"/>
            </w:rPr>
          </w:pPr>
          <w:r w:rsidRPr="000A575C">
            <w:rPr>
              <w:color w:val="auto"/>
            </w:rPr>
            <w:t>Table of Contents</w:t>
          </w:r>
          <w:r>
            <w:fldChar w:fldCharType="begin"/>
          </w:r>
          <w:r>
            <w:instrText xml:space="preserve"> TOC \o "1-3" \h \z \u </w:instrText>
          </w:r>
          <w:r>
            <w:fldChar w:fldCharType="separate"/>
          </w:r>
        </w:p>
        <w:p w14:paraId="6D433A75" w14:textId="30A15425" w:rsidR="000A575C" w:rsidRDefault="000A575C">
          <w:pPr>
            <w:pStyle w:val="TOC1"/>
            <w:tabs>
              <w:tab w:val="right" w:leader="dot" w:pos="8630"/>
            </w:tabs>
            <w:rPr>
              <w:noProof/>
            </w:rPr>
          </w:pPr>
          <w:hyperlink w:anchor="_Toc172112118" w:history="1">
            <w:r w:rsidRPr="00020C65">
              <w:rPr>
                <w:rStyle w:val="Hyperlink"/>
                <w:noProof/>
              </w:rPr>
              <w:t>Introduction</w:t>
            </w:r>
            <w:r>
              <w:rPr>
                <w:noProof/>
                <w:webHidden/>
              </w:rPr>
              <w:tab/>
            </w:r>
            <w:r>
              <w:rPr>
                <w:noProof/>
                <w:webHidden/>
              </w:rPr>
              <w:fldChar w:fldCharType="begin"/>
            </w:r>
            <w:r>
              <w:rPr>
                <w:noProof/>
                <w:webHidden/>
              </w:rPr>
              <w:instrText xml:space="preserve"> PAGEREF _Toc172112118 \h </w:instrText>
            </w:r>
            <w:r>
              <w:rPr>
                <w:noProof/>
                <w:webHidden/>
              </w:rPr>
            </w:r>
            <w:r>
              <w:rPr>
                <w:noProof/>
                <w:webHidden/>
              </w:rPr>
              <w:fldChar w:fldCharType="separate"/>
            </w:r>
            <w:r>
              <w:rPr>
                <w:noProof/>
                <w:webHidden/>
              </w:rPr>
              <w:t>2</w:t>
            </w:r>
            <w:r>
              <w:rPr>
                <w:noProof/>
                <w:webHidden/>
              </w:rPr>
              <w:fldChar w:fldCharType="end"/>
            </w:r>
          </w:hyperlink>
        </w:p>
        <w:p w14:paraId="47269310" w14:textId="0D02F48B" w:rsidR="000A575C" w:rsidRDefault="000A575C">
          <w:pPr>
            <w:pStyle w:val="TOC1"/>
            <w:tabs>
              <w:tab w:val="right" w:leader="dot" w:pos="8630"/>
            </w:tabs>
            <w:rPr>
              <w:noProof/>
            </w:rPr>
          </w:pPr>
          <w:hyperlink w:anchor="_Toc172112119" w:history="1">
            <w:r w:rsidRPr="00020C65">
              <w:rPr>
                <w:rStyle w:val="Hyperlink"/>
                <w:noProof/>
              </w:rPr>
              <w:t>Project Overview</w:t>
            </w:r>
            <w:r>
              <w:rPr>
                <w:noProof/>
                <w:webHidden/>
              </w:rPr>
              <w:tab/>
            </w:r>
            <w:r>
              <w:rPr>
                <w:noProof/>
                <w:webHidden/>
              </w:rPr>
              <w:fldChar w:fldCharType="begin"/>
            </w:r>
            <w:r>
              <w:rPr>
                <w:noProof/>
                <w:webHidden/>
              </w:rPr>
              <w:instrText xml:space="preserve"> PAGEREF _Toc172112119 \h </w:instrText>
            </w:r>
            <w:r>
              <w:rPr>
                <w:noProof/>
                <w:webHidden/>
              </w:rPr>
            </w:r>
            <w:r>
              <w:rPr>
                <w:noProof/>
                <w:webHidden/>
              </w:rPr>
              <w:fldChar w:fldCharType="separate"/>
            </w:r>
            <w:r>
              <w:rPr>
                <w:noProof/>
                <w:webHidden/>
              </w:rPr>
              <w:t>2</w:t>
            </w:r>
            <w:r>
              <w:rPr>
                <w:noProof/>
                <w:webHidden/>
              </w:rPr>
              <w:fldChar w:fldCharType="end"/>
            </w:r>
          </w:hyperlink>
        </w:p>
        <w:p w14:paraId="2DE4B0B1" w14:textId="225ECA0C" w:rsidR="000A575C" w:rsidRDefault="000A575C">
          <w:pPr>
            <w:pStyle w:val="TOC1"/>
            <w:tabs>
              <w:tab w:val="right" w:leader="dot" w:pos="8630"/>
            </w:tabs>
            <w:rPr>
              <w:noProof/>
            </w:rPr>
          </w:pPr>
          <w:hyperlink w:anchor="_Toc172112120" w:history="1">
            <w:r w:rsidRPr="00020C65">
              <w:rPr>
                <w:rStyle w:val="Hyperlink"/>
                <w:noProof/>
              </w:rPr>
              <w:t>Technical Implementation</w:t>
            </w:r>
            <w:r>
              <w:rPr>
                <w:noProof/>
                <w:webHidden/>
              </w:rPr>
              <w:tab/>
            </w:r>
            <w:r>
              <w:rPr>
                <w:noProof/>
                <w:webHidden/>
              </w:rPr>
              <w:fldChar w:fldCharType="begin"/>
            </w:r>
            <w:r>
              <w:rPr>
                <w:noProof/>
                <w:webHidden/>
              </w:rPr>
              <w:instrText xml:space="preserve"> PAGEREF _Toc172112120 \h </w:instrText>
            </w:r>
            <w:r>
              <w:rPr>
                <w:noProof/>
                <w:webHidden/>
              </w:rPr>
            </w:r>
            <w:r>
              <w:rPr>
                <w:noProof/>
                <w:webHidden/>
              </w:rPr>
              <w:fldChar w:fldCharType="separate"/>
            </w:r>
            <w:r>
              <w:rPr>
                <w:noProof/>
                <w:webHidden/>
              </w:rPr>
              <w:t>2</w:t>
            </w:r>
            <w:r>
              <w:rPr>
                <w:noProof/>
                <w:webHidden/>
              </w:rPr>
              <w:fldChar w:fldCharType="end"/>
            </w:r>
          </w:hyperlink>
        </w:p>
        <w:p w14:paraId="395B5503" w14:textId="7C779725" w:rsidR="000A575C" w:rsidRDefault="000A575C">
          <w:pPr>
            <w:pStyle w:val="TOC2"/>
            <w:tabs>
              <w:tab w:val="right" w:leader="dot" w:pos="8630"/>
            </w:tabs>
            <w:rPr>
              <w:noProof/>
            </w:rPr>
          </w:pPr>
          <w:hyperlink w:anchor="_Toc172112121" w:history="1">
            <w:r w:rsidRPr="00020C65">
              <w:rPr>
                <w:rStyle w:val="Hyperlink"/>
                <w:noProof/>
              </w:rPr>
              <w:t>Sensor Hardware</w:t>
            </w:r>
            <w:r>
              <w:rPr>
                <w:noProof/>
                <w:webHidden/>
              </w:rPr>
              <w:tab/>
            </w:r>
            <w:r>
              <w:rPr>
                <w:noProof/>
                <w:webHidden/>
              </w:rPr>
              <w:fldChar w:fldCharType="begin"/>
            </w:r>
            <w:r>
              <w:rPr>
                <w:noProof/>
                <w:webHidden/>
              </w:rPr>
              <w:instrText xml:space="preserve"> PAGEREF _Toc172112121 \h </w:instrText>
            </w:r>
            <w:r>
              <w:rPr>
                <w:noProof/>
                <w:webHidden/>
              </w:rPr>
            </w:r>
            <w:r>
              <w:rPr>
                <w:noProof/>
                <w:webHidden/>
              </w:rPr>
              <w:fldChar w:fldCharType="separate"/>
            </w:r>
            <w:r>
              <w:rPr>
                <w:noProof/>
                <w:webHidden/>
              </w:rPr>
              <w:t>2</w:t>
            </w:r>
            <w:r>
              <w:rPr>
                <w:noProof/>
                <w:webHidden/>
              </w:rPr>
              <w:fldChar w:fldCharType="end"/>
            </w:r>
          </w:hyperlink>
        </w:p>
        <w:p w14:paraId="7FD91E57" w14:textId="2EB2406A" w:rsidR="000A575C" w:rsidRDefault="000A575C">
          <w:pPr>
            <w:pStyle w:val="TOC2"/>
            <w:tabs>
              <w:tab w:val="right" w:leader="dot" w:pos="8630"/>
            </w:tabs>
            <w:rPr>
              <w:noProof/>
            </w:rPr>
          </w:pPr>
          <w:hyperlink w:anchor="_Toc172112122" w:history="1">
            <w:r w:rsidRPr="00020C65">
              <w:rPr>
                <w:rStyle w:val="Hyperlink"/>
                <w:noProof/>
              </w:rPr>
              <w:t>Data Transmission</w:t>
            </w:r>
            <w:r>
              <w:rPr>
                <w:noProof/>
                <w:webHidden/>
              </w:rPr>
              <w:tab/>
            </w:r>
            <w:r>
              <w:rPr>
                <w:noProof/>
                <w:webHidden/>
              </w:rPr>
              <w:fldChar w:fldCharType="begin"/>
            </w:r>
            <w:r>
              <w:rPr>
                <w:noProof/>
                <w:webHidden/>
              </w:rPr>
              <w:instrText xml:space="preserve"> PAGEREF _Toc172112122 \h </w:instrText>
            </w:r>
            <w:r>
              <w:rPr>
                <w:noProof/>
                <w:webHidden/>
              </w:rPr>
            </w:r>
            <w:r>
              <w:rPr>
                <w:noProof/>
                <w:webHidden/>
              </w:rPr>
              <w:fldChar w:fldCharType="separate"/>
            </w:r>
            <w:r>
              <w:rPr>
                <w:noProof/>
                <w:webHidden/>
              </w:rPr>
              <w:t>2</w:t>
            </w:r>
            <w:r>
              <w:rPr>
                <w:noProof/>
                <w:webHidden/>
              </w:rPr>
              <w:fldChar w:fldCharType="end"/>
            </w:r>
          </w:hyperlink>
        </w:p>
        <w:p w14:paraId="476DF008" w14:textId="04282E56" w:rsidR="000A575C" w:rsidRDefault="000A575C">
          <w:pPr>
            <w:pStyle w:val="TOC1"/>
            <w:tabs>
              <w:tab w:val="right" w:leader="dot" w:pos="8630"/>
            </w:tabs>
            <w:rPr>
              <w:noProof/>
            </w:rPr>
          </w:pPr>
          <w:hyperlink w:anchor="_Toc172112123" w:history="1">
            <w:r w:rsidRPr="00020C65">
              <w:rPr>
                <w:rStyle w:val="Hyperlink"/>
                <w:noProof/>
              </w:rPr>
              <w:t>Advantages and Benefits</w:t>
            </w:r>
            <w:r>
              <w:rPr>
                <w:noProof/>
                <w:webHidden/>
              </w:rPr>
              <w:tab/>
            </w:r>
            <w:r>
              <w:rPr>
                <w:noProof/>
                <w:webHidden/>
              </w:rPr>
              <w:fldChar w:fldCharType="begin"/>
            </w:r>
            <w:r>
              <w:rPr>
                <w:noProof/>
                <w:webHidden/>
              </w:rPr>
              <w:instrText xml:space="preserve"> PAGEREF _Toc172112123 \h </w:instrText>
            </w:r>
            <w:r>
              <w:rPr>
                <w:noProof/>
                <w:webHidden/>
              </w:rPr>
            </w:r>
            <w:r>
              <w:rPr>
                <w:noProof/>
                <w:webHidden/>
              </w:rPr>
              <w:fldChar w:fldCharType="separate"/>
            </w:r>
            <w:r>
              <w:rPr>
                <w:noProof/>
                <w:webHidden/>
              </w:rPr>
              <w:t>2</w:t>
            </w:r>
            <w:r>
              <w:rPr>
                <w:noProof/>
                <w:webHidden/>
              </w:rPr>
              <w:fldChar w:fldCharType="end"/>
            </w:r>
          </w:hyperlink>
        </w:p>
        <w:p w14:paraId="5F9E49A2" w14:textId="58029941" w:rsidR="000A575C" w:rsidRDefault="000A575C">
          <w:pPr>
            <w:pStyle w:val="TOC1"/>
            <w:tabs>
              <w:tab w:val="right" w:leader="dot" w:pos="8630"/>
            </w:tabs>
            <w:rPr>
              <w:noProof/>
            </w:rPr>
          </w:pPr>
          <w:hyperlink w:anchor="_Toc172112124" w:history="1">
            <w:r w:rsidRPr="00020C65">
              <w:rPr>
                <w:rStyle w:val="Hyperlink"/>
                <w:noProof/>
              </w:rPr>
              <w:t>Future Prospects</w:t>
            </w:r>
            <w:r>
              <w:rPr>
                <w:noProof/>
                <w:webHidden/>
              </w:rPr>
              <w:tab/>
            </w:r>
            <w:r>
              <w:rPr>
                <w:noProof/>
                <w:webHidden/>
              </w:rPr>
              <w:fldChar w:fldCharType="begin"/>
            </w:r>
            <w:r>
              <w:rPr>
                <w:noProof/>
                <w:webHidden/>
              </w:rPr>
              <w:instrText xml:space="preserve"> PAGEREF _Toc172112124 \h </w:instrText>
            </w:r>
            <w:r>
              <w:rPr>
                <w:noProof/>
                <w:webHidden/>
              </w:rPr>
            </w:r>
            <w:r>
              <w:rPr>
                <w:noProof/>
                <w:webHidden/>
              </w:rPr>
              <w:fldChar w:fldCharType="separate"/>
            </w:r>
            <w:r>
              <w:rPr>
                <w:noProof/>
                <w:webHidden/>
              </w:rPr>
              <w:t>3</w:t>
            </w:r>
            <w:r>
              <w:rPr>
                <w:noProof/>
                <w:webHidden/>
              </w:rPr>
              <w:fldChar w:fldCharType="end"/>
            </w:r>
          </w:hyperlink>
        </w:p>
        <w:p w14:paraId="567BA6D0" w14:textId="546C2AAC" w:rsidR="000A575C" w:rsidRDefault="000A575C">
          <w:pPr>
            <w:pStyle w:val="TOC1"/>
            <w:tabs>
              <w:tab w:val="right" w:leader="dot" w:pos="8630"/>
            </w:tabs>
            <w:rPr>
              <w:noProof/>
            </w:rPr>
          </w:pPr>
          <w:hyperlink w:anchor="_Toc172112125" w:history="1">
            <w:r w:rsidRPr="00020C65">
              <w:rPr>
                <w:rStyle w:val="Hyperlink"/>
                <w:noProof/>
              </w:rPr>
              <w:t>Conclusion</w:t>
            </w:r>
            <w:r>
              <w:rPr>
                <w:noProof/>
                <w:webHidden/>
              </w:rPr>
              <w:tab/>
            </w:r>
            <w:r>
              <w:rPr>
                <w:noProof/>
                <w:webHidden/>
              </w:rPr>
              <w:fldChar w:fldCharType="begin"/>
            </w:r>
            <w:r>
              <w:rPr>
                <w:noProof/>
                <w:webHidden/>
              </w:rPr>
              <w:instrText xml:space="preserve"> PAGEREF _Toc172112125 \h </w:instrText>
            </w:r>
            <w:r>
              <w:rPr>
                <w:noProof/>
                <w:webHidden/>
              </w:rPr>
            </w:r>
            <w:r>
              <w:rPr>
                <w:noProof/>
                <w:webHidden/>
              </w:rPr>
              <w:fldChar w:fldCharType="separate"/>
            </w:r>
            <w:r>
              <w:rPr>
                <w:noProof/>
                <w:webHidden/>
              </w:rPr>
              <w:t>3</w:t>
            </w:r>
            <w:r>
              <w:rPr>
                <w:noProof/>
                <w:webHidden/>
              </w:rPr>
              <w:fldChar w:fldCharType="end"/>
            </w:r>
          </w:hyperlink>
        </w:p>
        <w:p w14:paraId="60BB6708" w14:textId="0212905C" w:rsidR="000A575C" w:rsidRDefault="000A575C">
          <w:pPr>
            <w:pStyle w:val="TOC1"/>
            <w:tabs>
              <w:tab w:val="right" w:leader="dot" w:pos="8630"/>
            </w:tabs>
            <w:rPr>
              <w:noProof/>
            </w:rPr>
          </w:pPr>
          <w:hyperlink w:anchor="_Toc172112126" w:history="1">
            <w:r w:rsidRPr="00020C65">
              <w:rPr>
                <w:rStyle w:val="Hyperlink"/>
                <w:noProof/>
              </w:rPr>
              <w:t>Open Source Code</w:t>
            </w:r>
            <w:r>
              <w:rPr>
                <w:noProof/>
                <w:webHidden/>
              </w:rPr>
              <w:tab/>
            </w:r>
            <w:r>
              <w:rPr>
                <w:noProof/>
                <w:webHidden/>
              </w:rPr>
              <w:fldChar w:fldCharType="begin"/>
            </w:r>
            <w:r>
              <w:rPr>
                <w:noProof/>
                <w:webHidden/>
              </w:rPr>
              <w:instrText xml:space="preserve"> PAGEREF _Toc172112126 \h </w:instrText>
            </w:r>
            <w:r>
              <w:rPr>
                <w:noProof/>
                <w:webHidden/>
              </w:rPr>
            </w:r>
            <w:r>
              <w:rPr>
                <w:noProof/>
                <w:webHidden/>
              </w:rPr>
              <w:fldChar w:fldCharType="separate"/>
            </w:r>
            <w:r>
              <w:rPr>
                <w:noProof/>
                <w:webHidden/>
              </w:rPr>
              <w:t>3</w:t>
            </w:r>
            <w:r>
              <w:rPr>
                <w:noProof/>
                <w:webHidden/>
              </w:rPr>
              <w:fldChar w:fldCharType="end"/>
            </w:r>
          </w:hyperlink>
        </w:p>
        <w:p w14:paraId="106C8636" w14:textId="772A63F8" w:rsidR="000A575C" w:rsidRDefault="000A575C">
          <w:pPr>
            <w:pStyle w:val="TOC1"/>
            <w:tabs>
              <w:tab w:val="right" w:leader="dot" w:pos="8630"/>
            </w:tabs>
            <w:rPr>
              <w:noProof/>
            </w:rPr>
          </w:pPr>
          <w:hyperlink w:anchor="_Toc172112127" w:history="1">
            <w:r w:rsidRPr="00020C65">
              <w:rPr>
                <w:rStyle w:val="Hyperlink"/>
                <w:noProof/>
              </w:rPr>
              <w:t>Acknowledgments</w:t>
            </w:r>
            <w:r>
              <w:rPr>
                <w:noProof/>
                <w:webHidden/>
              </w:rPr>
              <w:tab/>
            </w:r>
            <w:r>
              <w:rPr>
                <w:noProof/>
                <w:webHidden/>
              </w:rPr>
              <w:fldChar w:fldCharType="begin"/>
            </w:r>
            <w:r>
              <w:rPr>
                <w:noProof/>
                <w:webHidden/>
              </w:rPr>
              <w:instrText xml:space="preserve"> PAGEREF _Toc172112127 \h </w:instrText>
            </w:r>
            <w:r>
              <w:rPr>
                <w:noProof/>
                <w:webHidden/>
              </w:rPr>
            </w:r>
            <w:r>
              <w:rPr>
                <w:noProof/>
                <w:webHidden/>
              </w:rPr>
              <w:fldChar w:fldCharType="separate"/>
            </w:r>
            <w:r>
              <w:rPr>
                <w:noProof/>
                <w:webHidden/>
              </w:rPr>
              <w:t>4</w:t>
            </w:r>
            <w:r>
              <w:rPr>
                <w:noProof/>
                <w:webHidden/>
              </w:rPr>
              <w:fldChar w:fldCharType="end"/>
            </w:r>
          </w:hyperlink>
        </w:p>
        <w:p w14:paraId="33A5C099" w14:textId="1A9EA19B" w:rsidR="000A575C" w:rsidRDefault="000A575C">
          <w:r>
            <w:rPr>
              <w:b/>
              <w:bCs/>
              <w:noProof/>
            </w:rPr>
            <w:fldChar w:fldCharType="end"/>
          </w:r>
        </w:p>
      </w:sdtContent>
    </w:sdt>
    <w:p w14:paraId="18515471" w14:textId="77777777" w:rsidR="000A575C" w:rsidRDefault="000A575C" w:rsidP="000A575C"/>
    <w:p w14:paraId="536069D8" w14:textId="77777777" w:rsidR="000A575C" w:rsidRDefault="000A575C" w:rsidP="000A575C"/>
    <w:p w14:paraId="2D580280" w14:textId="77777777" w:rsidR="000A575C" w:rsidRDefault="000A575C" w:rsidP="000A575C"/>
    <w:p w14:paraId="27AAA6CD" w14:textId="77777777" w:rsidR="000A575C" w:rsidRDefault="000A575C" w:rsidP="000A575C"/>
    <w:p w14:paraId="5789C729" w14:textId="77777777" w:rsidR="000A575C" w:rsidRDefault="000A575C" w:rsidP="000A575C"/>
    <w:p w14:paraId="60DCA38F" w14:textId="77777777" w:rsidR="000A575C" w:rsidRDefault="000A575C" w:rsidP="000A575C"/>
    <w:p w14:paraId="644D4D32" w14:textId="77777777" w:rsidR="000A575C" w:rsidRDefault="000A575C" w:rsidP="000A575C"/>
    <w:p w14:paraId="41F64FCA" w14:textId="77777777" w:rsidR="000A575C" w:rsidRDefault="000A575C" w:rsidP="000A575C"/>
    <w:p w14:paraId="747AC510" w14:textId="77777777" w:rsidR="000A575C" w:rsidRDefault="000A575C" w:rsidP="000A575C"/>
    <w:p w14:paraId="1EA5973B" w14:textId="77777777" w:rsidR="000A575C" w:rsidRDefault="000A575C" w:rsidP="000A575C"/>
    <w:p w14:paraId="1F9FF067" w14:textId="77777777" w:rsidR="000A575C" w:rsidRDefault="000A575C" w:rsidP="000A575C"/>
    <w:p w14:paraId="631DFE66" w14:textId="77777777" w:rsidR="000A575C" w:rsidRPr="000A575C" w:rsidRDefault="000A575C" w:rsidP="000A575C"/>
    <w:p w14:paraId="345436C0" w14:textId="127E47F5" w:rsidR="00113D38" w:rsidRPr="000A575C" w:rsidRDefault="00000000" w:rsidP="000A575C">
      <w:pPr>
        <w:pStyle w:val="Heading1"/>
        <w:rPr>
          <w:color w:val="auto"/>
        </w:rPr>
      </w:pPr>
      <w:bookmarkStart w:id="2" w:name="_Toc172112118"/>
      <w:r w:rsidRPr="000A575C">
        <w:rPr>
          <w:color w:val="auto"/>
        </w:rPr>
        <w:t>Introduction</w:t>
      </w:r>
      <w:bookmarkEnd w:id="2"/>
    </w:p>
    <w:p w14:paraId="1DC52FBB" w14:textId="77777777" w:rsidR="00113D38" w:rsidRPr="000A575C" w:rsidRDefault="00000000">
      <w:r w:rsidRPr="000A575C">
        <w:t xml:space="preserve">In urban areas, the problem of overfilled waste containers is a significant environmental and health concern. Overfilled containers can lead to unpleasant odors, attract stray </w:t>
      </w:r>
      <w:r w:rsidRPr="000A575C">
        <w:lastRenderedPageBreak/>
        <w:t>animals, and create conditions conducive to the spread of infections. In response to these issues, we have developed an innovative solution designed to optimize waste collection processes and maintain cleaner urban environments.</w:t>
      </w:r>
    </w:p>
    <w:p w14:paraId="30C4D374" w14:textId="77777777" w:rsidR="00113D38" w:rsidRPr="000A575C" w:rsidRDefault="00000000" w:rsidP="000A575C">
      <w:pPr>
        <w:pStyle w:val="Heading1"/>
        <w:rPr>
          <w:color w:val="auto"/>
        </w:rPr>
      </w:pPr>
      <w:bookmarkStart w:id="3" w:name="_Toc172112119"/>
      <w:r w:rsidRPr="000A575C">
        <w:rPr>
          <w:color w:val="auto"/>
        </w:rPr>
        <w:t>Project Overview</w:t>
      </w:r>
      <w:bookmarkEnd w:id="3"/>
    </w:p>
    <w:p w14:paraId="09F0DDAA" w14:textId="77777777" w:rsidR="00113D38" w:rsidRPr="000A575C" w:rsidRDefault="00000000">
      <w:r w:rsidRPr="000A575C">
        <w:t>Our project focuses on the implementation of a smart waste management system utilizing IoT technology. The core of our solution is a sensor system that monitors the fill level of waste bins and reports this data to a centralized software platform. This system aims to streamline waste collection schedules, reduce overflow incidents, and ultimately improve the cleanliness and health standards in urban areas.</w:t>
      </w:r>
    </w:p>
    <w:p w14:paraId="78747209" w14:textId="77777777" w:rsidR="00113D38" w:rsidRPr="000A575C" w:rsidRDefault="00000000" w:rsidP="000A575C">
      <w:pPr>
        <w:pStyle w:val="Heading1"/>
        <w:rPr>
          <w:color w:val="auto"/>
        </w:rPr>
      </w:pPr>
      <w:bookmarkStart w:id="4" w:name="_Toc172112120"/>
      <w:r w:rsidRPr="000A575C">
        <w:rPr>
          <w:color w:val="auto"/>
        </w:rPr>
        <w:t>Technical Implementation</w:t>
      </w:r>
      <w:bookmarkEnd w:id="4"/>
    </w:p>
    <w:p w14:paraId="2647B4B6" w14:textId="77777777" w:rsidR="00113D38" w:rsidRPr="000A575C" w:rsidRDefault="00000000">
      <w:r w:rsidRPr="000A575C">
        <w:t>The solution comprises two primary components: the sensor hardware and the data transmission system.</w:t>
      </w:r>
    </w:p>
    <w:p w14:paraId="27EC8442" w14:textId="77777777" w:rsidR="00113D38" w:rsidRPr="000A575C" w:rsidRDefault="00000000" w:rsidP="000A575C">
      <w:pPr>
        <w:pStyle w:val="Heading2"/>
        <w:rPr>
          <w:color w:val="auto"/>
        </w:rPr>
      </w:pPr>
      <w:bookmarkStart w:id="5" w:name="_Toc172112121"/>
      <w:r w:rsidRPr="000A575C">
        <w:rPr>
          <w:color w:val="auto"/>
        </w:rPr>
        <w:t>Sensor Hardware</w:t>
      </w:r>
      <w:bookmarkEnd w:id="5"/>
    </w:p>
    <w:p w14:paraId="379A9F29" w14:textId="77777777" w:rsidR="00113D38" w:rsidRPr="000A575C" w:rsidRDefault="00000000">
      <w:r w:rsidRPr="000A575C">
        <w:t>- Ultrasonic Sensor: We use an ultrasonic sensor to measure the fill level of the waste bins. This sensor provides accurate distance measurements, allowing us to determine the amount of waste in the bin.</w:t>
      </w:r>
    </w:p>
    <w:p w14:paraId="41D8B0CD" w14:textId="77777777" w:rsidR="00113D38" w:rsidRPr="000A575C" w:rsidRDefault="00000000">
      <w:r w:rsidRPr="000A575C">
        <w:t>- PIR Sensor: To enhance efficiency, a PIR (Passive Infrared) sensor is incorporated to detect movement. The fill level measurement is triggered 30 seconds after the PIR sensor detects movement near the bin. This approach helps to avoid unnecessary data transmission and keeps the database lightweight by sending only relevant measurements.</w:t>
      </w:r>
    </w:p>
    <w:p w14:paraId="31037833" w14:textId="77777777" w:rsidR="00113D38" w:rsidRPr="000A575C" w:rsidRDefault="00000000" w:rsidP="000A575C">
      <w:pPr>
        <w:pStyle w:val="Heading2"/>
        <w:rPr>
          <w:color w:val="auto"/>
        </w:rPr>
      </w:pPr>
      <w:bookmarkStart w:id="6" w:name="_Toc172112122"/>
      <w:r w:rsidRPr="000A575C">
        <w:rPr>
          <w:color w:val="auto"/>
        </w:rPr>
        <w:t>Data Transmission</w:t>
      </w:r>
      <w:bookmarkEnd w:id="6"/>
    </w:p>
    <w:p w14:paraId="6D26FA31" w14:textId="77777777" w:rsidR="00113D38" w:rsidRPr="000A575C" w:rsidRDefault="00000000">
      <w:r w:rsidRPr="000A575C">
        <w:t>- ESP8266 Microcontroller: Data collected from the sensors is transmitted wirelessly using the ESP8266 microcontroller. This microcontroller is equipped with Wi-Fi capabilities, enabling real-time data transmission to our software platform.</w:t>
      </w:r>
    </w:p>
    <w:p w14:paraId="3B142315" w14:textId="77777777" w:rsidR="000A575C" w:rsidRPr="000A575C" w:rsidRDefault="000A575C"/>
    <w:p w14:paraId="2C5AF7AF" w14:textId="77777777" w:rsidR="000A575C" w:rsidRPr="000A575C" w:rsidRDefault="000A575C"/>
    <w:p w14:paraId="0B591673" w14:textId="77777777" w:rsidR="00113D38" w:rsidRPr="000A575C" w:rsidRDefault="00000000" w:rsidP="000A575C">
      <w:pPr>
        <w:pStyle w:val="Heading1"/>
        <w:rPr>
          <w:color w:val="auto"/>
        </w:rPr>
      </w:pPr>
      <w:bookmarkStart w:id="7" w:name="_Toc172112123"/>
      <w:r w:rsidRPr="000A575C">
        <w:rPr>
          <w:color w:val="auto"/>
        </w:rPr>
        <w:t>Advantages and Benefits</w:t>
      </w:r>
      <w:bookmarkEnd w:id="7"/>
    </w:p>
    <w:p w14:paraId="73BEFBF0" w14:textId="77777777" w:rsidR="00113D38" w:rsidRPr="000A575C" w:rsidRDefault="00000000">
      <w:r w:rsidRPr="000A575C">
        <w:t>The implementation of our smart waste management system offers several advantages:</w:t>
      </w:r>
    </w:p>
    <w:p w14:paraId="624DE4A1" w14:textId="59AD12D5" w:rsidR="00113D38" w:rsidRPr="000A575C" w:rsidRDefault="00000000">
      <w:r w:rsidRPr="000A575C">
        <w:t>- Dynamic Monitoring: The combination of ultrasonic and PIR sensors ensures that the system only sends data when necessary, reducing the amount of data processed and stored.</w:t>
      </w:r>
    </w:p>
    <w:p w14:paraId="6148CD5A" w14:textId="77777777" w:rsidR="00113D38" w:rsidRPr="000A575C" w:rsidRDefault="00000000">
      <w:r w:rsidRPr="000A575C">
        <w:lastRenderedPageBreak/>
        <w:t>- Environmental Impact: Reducing the incidence of overfilled bins contributes to a cleaner urban environment, minimizes unpleasant odors, and reduces the attraction of stray animals.</w:t>
      </w:r>
    </w:p>
    <w:p w14:paraId="40FAEB55" w14:textId="77777777" w:rsidR="00113D38" w:rsidRPr="000A575C" w:rsidRDefault="00000000">
      <w:r w:rsidRPr="000A575C">
        <w:t>- Scalability: The system is designed to be scalable and can be deployed across various municipalities in the Western Balkans, improving waste management practices in multiple regions.</w:t>
      </w:r>
    </w:p>
    <w:p w14:paraId="7522FC75" w14:textId="77777777" w:rsidR="00113D38" w:rsidRPr="000A575C" w:rsidRDefault="00000000" w:rsidP="000A575C">
      <w:pPr>
        <w:pStyle w:val="Heading1"/>
        <w:rPr>
          <w:color w:val="auto"/>
        </w:rPr>
      </w:pPr>
      <w:bookmarkStart w:id="8" w:name="_Toc172112124"/>
      <w:r w:rsidRPr="000A575C">
        <w:rPr>
          <w:color w:val="auto"/>
        </w:rPr>
        <w:t>Future Prospects</w:t>
      </w:r>
      <w:bookmarkEnd w:id="8"/>
    </w:p>
    <w:p w14:paraId="5A3C19E0" w14:textId="77777777" w:rsidR="00113D38" w:rsidRPr="000A575C" w:rsidRDefault="00000000">
      <w:r w:rsidRPr="000A575C">
        <w:t>Our prototype demonstrates the feasibility and effectiveness of smart waste management. Moving forward, we envision several enhancements and expansions:</w:t>
      </w:r>
    </w:p>
    <w:p w14:paraId="4EB98C80" w14:textId="77777777" w:rsidR="00113D38" w:rsidRPr="000A575C" w:rsidRDefault="00000000">
      <w:r w:rsidRPr="000A575C">
        <w:t>- Integration with Municipal Systems: Collaborating with municipalities to integrate our system into existing waste management infrastructure.</w:t>
      </w:r>
    </w:p>
    <w:p w14:paraId="3F4FFA71" w14:textId="77777777" w:rsidR="00113D38" w:rsidRPr="000A575C" w:rsidRDefault="00000000">
      <w:r w:rsidRPr="000A575C">
        <w:t>- Data Analytics: Implementing advanced data analytics to predict waste generation patterns and further optimize collection schedules.</w:t>
      </w:r>
    </w:p>
    <w:p w14:paraId="7A47A91F" w14:textId="77777777" w:rsidR="00113D38" w:rsidRPr="000A575C" w:rsidRDefault="00000000">
      <w:r w:rsidRPr="000A575C">
        <w:t>- GPS Tracking: Adding GPS tracking to waste collection trucks to improve route efficiency and reduce operational costs.</w:t>
      </w:r>
    </w:p>
    <w:p w14:paraId="11C6151E" w14:textId="77777777" w:rsidR="00113D38" w:rsidRPr="000A575C" w:rsidRDefault="00000000" w:rsidP="000A575C">
      <w:pPr>
        <w:pStyle w:val="Heading1"/>
        <w:rPr>
          <w:color w:val="auto"/>
        </w:rPr>
      </w:pPr>
      <w:bookmarkStart w:id="9" w:name="_Toc172112125"/>
      <w:r w:rsidRPr="000A575C">
        <w:rPr>
          <w:color w:val="auto"/>
        </w:rPr>
        <w:t>Conclusion</w:t>
      </w:r>
      <w:bookmarkEnd w:id="9"/>
    </w:p>
    <w:p w14:paraId="7724E893" w14:textId="77777777" w:rsidR="00113D38" w:rsidRPr="000A575C" w:rsidRDefault="00000000">
      <w:r w:rsidRPr="000A575C">
        <w:t>Our Smart Bin project represents a significant step towards modernizing waste management practices in urban areas. By leveraging IoT technology, we provide a solution that not only addresses the immediate issues of overfilled waste containers but also lays the groundwork for more efficient and sustainable waste management in the future. We are confident that our system will benefit municipalities by enhancing cleanliness, reducing health risks, and optimizing resource use.</w:t>
      </w:r>
    </w:p>
    <w:p w14:paraId="5DFB56F2" w14:textId="77777777" w:rsidR="00113D38" w:rsidRPr="000A575C" w:rsidRDefault="00000000" w:rsidP="000A575C">
      <w:pPr>
        <w:pStyle w:val="Heading1"/>
        <w:rPr>
          <w:color w:val="auto"/>
        </w:rPr>
      </w:pPr>
      <w:bookmarkStart w:id="10" w:name="_Toc172112126"/>
      <w:proofErr w:type="gramStart"/>
      <w:r w:rsidRPr="000A575C">
        <w:rPr>
          <w:color w:val="auto"/>
        </w:rPr>
        <w:t>Open Source</w:t>
      </w:r>
      <w:proofErr w:type="gramEnd"/>
      <w:r w:rsidRPr="000A575C">
        <w:rPr>
          <w:color w:val="auto"/>
        </w:rPr>
        <w:t xml:space="preserve"> Code</w:t>
      </w:r>
      <w:bookmarkEnd w:id="10"/>
    </w:p>
    <w:p w14:paraId="0E437263" w14:textId="77777777" w:rsidR="00113D38" w:rsidRPr="000A575C" w:rsidRDefault="00000000">
      <w:r w:rsidRPr="000A575C">
        <w:t>The configuration code for the microcontroller with the sensors, as well as the data transmission code, is available as open source. You can access the complete code and documentation at the following link:</w:t>
      </w:r>
    </w:p>
    <w:p w14:paraId="4C87E5BA" w14:textId="77777777" w:rsidR="00113D38" w:rsidRPr="000A575C" w:rsidRDefault="00000000">
      <w:r w:rsidRPr="000A575C">
        <w:t>Link: [Insert Link Here]</w:t>
      </w:r>
    </w:p>
    <w:p w14:paraId="1484FF64" w14:textId="77777777" w:rsidR="00113D38" w:rsidRPr="000A575C" w:rsidRDefault="00000000" w:rsidP="000A575C">
      <w:pPr>
        <w:pStyle w:val="Heading1"/>
        <w:rPr>
          <w:color w:val="auto"/>
        </w:rPr>
      </w:pPr>
      <w:bookmarkStart w:id="11" w:name="_Toc172112127"/>
      <w:r w:rsidRPr="000A575C">
        <w:rPr>
          <w:color w:val="auto"/>
        </w:rPr>
        <w:t>Acknowledgments</w:t>
      </w:r>
      <w:bookmarkEnd w:id="11"/>
    </w:p>
    <w:p w14:paraId="4D466B9B" w14:textId="77777777" w:rsidR="00113D38" w:rsidRPr="000A575C" w:rsidRDefault="00000000">
      <w:r w:rsidRPr="000A575C">
        <w:t xml:space="preserve">We extend our gratitude to Free Libre </w:t>
      </w:r>
      <w:proofErr w:type="gramStart"/>
      <w:r w:rsidRPr="000A575C">
        <w:t>Open Source</w:t>
      </w:r>
      <w:proofErr w:type="gramEnd"/>
      <w:r w:rsidRPr="000A575C">
        <w:t xml:space="preserve"> Software Kosova and IPKO Telecommunications for their support and funding through the IoT for Green Transition Hackathon. This project would not have been possible without their generous contribution and belief in our vision.</w:t>
      </w:r>
    </w:p>
    <w:p w14:paraId="1C6C235D" w14:textId="6BE61CE6" w:rsidR="00113D38" w:rsidRPr="000A575C" w:rsidRDefault="00113D38"/>
    <w:sectPr w:rsidR="00113D38" w:rsidRPr="000A575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73994575">
    <w:abstractNumId w:val="8"/>
  </w:num>
  <w:num w:numId="2" w16cid:durableId="1790657761">
    <w:abstractNumId w:val="6"/>
  </w:num>
  <w:num w:numId="3" w16cid:durableId="778914123">
    <w:abstractNumId w:val="5"/>
  </w:num>
  <w:num w:numId="4" w16cid:durableId="746414097">
    <w:abstractNumId w:val="4"/>
  </w:num>
  <w:num w:numId="5" w16cid:durableId="1406224809">
    <w:abstractNumId w:val="7"/>
  </w:num>
  <w:num w:numId="6" w16cid:durableId="174468099">
    <w:abstractNumId w:val="3"/>
  </w:num>
  <w:num w:numId="7" w16cid:durableId="745298657">
    <w:abstractNumId w:val="2"/>
  </w:num>
  <w:num w:numId="8" w16cid:durableId="391005611">
    <w:abstractNumId w:val="1"/>
  </w:num>
  <w:num w:numId="9" w16cid:durableId="12008207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A575C"/>
    <w:rsid w:val="00113D38"/>
    <w:rsid w:val="0015074B"/>
    <w:rsid w:val="001A1F2A"/>
    <w:rsid w:val="00221732"/>
    <w:rsid w:val="0029639D"/>
    <w:rsid w:val="002F32EF"/>
    <w:rsid w:val="00305157"/>
    <w:rsid w:val="00326F90"/>
    <w:rsid w:val="00767353"/>
    <w:rsid w:val="00AA1D8D"/>
    <w:rsid w:val="00AF0A85"/>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74A72B"/>
  <w14:defaultImageDpi w14:val="300"/>
  <w15:docId w15:val="{ECF7CBF2-085C-4F0F-8D81-5D3444CF4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0A575C"/>
    <w:pPr>
      <w:spacing w:before="100" w:beforeAutospacing="1" w:after="100" w:afterAutospacing="1" w:line="240" w:lineRule="auto"/>
    </w:pPr>
    <w:rPr>
      <w:rFonts w:ascii="Times New Roman" w:eastAsia="Times New Roman" w:hAnsi="Times New Roman" w:cs="Times New Roman"/>
      <w:sz w:val="24"/>
      <w:szCs w:val="24"/>
    </w:rPr>
  </w:style>
  <w:style w:type="paragraph" w:styleId="TOC2">
    <w:name w:val="toc 2"/>
    <w:basedOn w:val="Normal"/>
    <w:next w:val="Normal"/>
    <w:autoRedefine/>
    <w:uiPriority w:val="39"/>
    <w:unhideWhenUsed/>
    <w:rsid w:val="000A575C"/>
    <w:pPr>
      <w:spacing w:after="100"/>
      <w:ind w:left="220"/>
    </w:pPr>
  </w:style>
  <w:style w:type="paragraph" w:styleId="TOC1">
    <w:name w:val="toc 1"/>
    <w:basedOn w:val="Normal"/>
    <w:next w:val="Normal"/>
    <w:autoRedefine/>
    <w:uiPriority w:val="39"/>
    <w:unhideWhenUsed/>
    <w:rsid w:val="000A575C"/>
    <w:pPr>
      <w:spacing w:after="100"/>
    </w:pPr>
  </w:style>
  <w:style w:type="paragraph" w:styleId="TOC3">
    <w:name w:val="toc 3"/>
    <w:basedOn w:val="Normal"/>
    <w:next w:val="Normal"/>
    <w:autoRedefine/>
    <w:uiPriority w:val="39"/>
    <w:unhideWhenUsed/>
    <w:rsid w:val="000A575C"/>
    <w:pPr>
      <w:spacing w:after="100"/>
      <w:ind w:left="440"/>
    </w:pPr>
  </w:style>
  <w:style w:type="character" w:styleId="Hyperlink">
    <w:name w:val="Hyperlink"/>
    <w:basedOn w:val="DefaultParagraphFont"/>
    <w:uiPriority w:val="99"/>
    <w:unhideWhenUsed/>
    <w:rsid w:val="000A575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118141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759</Words>
  <Characters>4332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5081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Artin Rexhepi</cp:lastModifiedBy>
  <cp:revision>2</cp:revision>
  <dcterms:created xsi:type="dcterms:W3CDTF">2024-07-17T10:52:00Z</dcterms:created>
  <dcterms:modified xsi:type="dcterms:W3CDTF">2024-07-17T10:52:00Z</dcterms:modified>
  <cp:category/>
</cp:coreProperties>
</file>